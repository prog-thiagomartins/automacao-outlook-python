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Guia: Automação de Envio de E-mails para Clientes</w:t>
      </w:r>
    </w:p>
    <w:p>
      <w:r>
        <w:t>Este guia explica como utilizar um script Python para automatizar o envio de e-mails com anexos no Outlook, otimizando a comunicação da equipe de vendas.</w:t>
      </w:r>
    </w:p>
    <w:p>
      <w:pPr>
        <w:pStyle w:val="Heading2"/>
      </w:pPr>
      <w:r>
        <w:t>Benefícios da Automação</w:t>
      </w:r>
    </w:p>
    <w:p>
      <w:r>
        <w:t>- Redução de tempo no envio de e-mails repetitivos.</w:t>
      </w:r>
    </w:p>
    <w:p>
      <w:r>
        <w:t>- Maior controle e organização no contato com clientes.</w:t>
      </w:r>
    </w:p>
    <w:p>
      <w:r>
        <w:t>- Minimização de erros humanos no envio de propostas e documentos.</w:t>
      </w:r>
    </w:p>
    <w:p>
      <w:pPr>
        <w:pStyle w:val="Heading2"/>
      </w:pPr>
      <w:r>
        <w:t>Como Utilizar</w:t>
      </w:r>
    </w:p>
    <w:p>
      <w:r>
        <w:t>1. Prepare a lista de clientes e documentos a serem enviados.</w:t>
      </w:r>
    </w:p>
    <w:p>
      <w:r>
        <w:t>2. Utilize o script Python para enviar e-mails de forma automatizada.</w:t>
      </w:r>
    </w:p>
    <w:p>
      <w:r>
        <w:t>3. Acompanhe o relatório de envios no Excel para garantir que todos os clientes receberam os documentos necessários.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